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Member Information Form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1. Title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2. Firstname</w:t>
            </w:r>
          </w:p>
        </w:tc>
        <w:tc>
          <w:tcPr>
            <w:tcW w:type="dxa" w:w="4320"/>
          </w:tcPr>
          <w:p>
            <w:r>
              <w:t>Millicent</w:t>
            </w:r>
          </w:p>
        </w:tc>
      </w:tr>
      <w:tr>
        <w:tc>
          <w:tcPr>
            <w:tcW w:type="dxa" w:w="4320"/>
          </w:tcPr>
          <w:p>
            <w:r>
              <w:t>3. Middlename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4. Lastname</w:t>
            </w:r>
          </w:p>
        </w:tc>
        <w:tc>
          <w:tcPr>
            <w:tcW w:type="dxa" w:w="4320"/>
          </w:tcPr>
          <w:p>
            <w:r>
              <w:t>Ocloo</w:t>
            </w:r>
          </w:p>
        </w:tc>
      </w:tr>
      <w:tr>
        <w:tc>
          <w:tcPr>
            <w:tcW w:type="dxa" w:w="4320"/>
          </w:tcPr>
          <w:p>
            <w:r>
              <w:t>5. Dateofbirth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6. Age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7. Gender</w:t>
            </w:r>
          </w:p>
        </w:tc>
        <w:tc>
          <w:tcPr>
            <w:tcW w:type="dxa" w:w="4320"/>
          </w:tcPr>
          <w:p>
            <w:r>
              <w:t>Female</w:t>
            </w:r>
          </w:p>
        </w:tc>
      </w:tr>
      <w:tr>
        <w:tc>
          <w:tcPr>
            <w:tcW w:type="dxa" w:w="4320"/>
          </w:tcPr>
          <w:p>
            <w:r>
              <w:t>8. Phonenumber</w:t>
            </w:r>
          </w:p>
        </w:tc>
        <w:tc>
          <w:tcPr>
            <w:tcW w:type="dxa" w:w="4320"/>
          </w:tcPr>
          <w:p>
            <w:r>
              <w:t>0592634014</w:t>
            </w:r>
          </w:p>
        </w:tc>
      </w:tr>
      <w:tr>
        <w:tc>
          <w:tcPr>
            <w:tcW w:type="dxa" w:w="4320"/>
          </w:tcPr>
          <w:p>
            <w:r>
              <w:t>9. Email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10. Nationality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11. Hometown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12. Homeaddress</w:t>
            </w:r>
          </w:p>
        </w:tc>
        <w:tc>
          <w:tcPr>
            <w:tcW w:type="dxa" w:w="4320"/>
          </w:tcPr>
          <w:p>
            <w:r>
              <w:t>Kordiabe</w:t>
            </w:r>
          </w:p>
        </w:tc>
      </w:tr>
      <w:tr>
        <w:tc>
          <w:tcPr>
            <w:tcW w:type="dxa" w:w="4320"/>
          </w:tcPr>
          <w:p>
            <w:r>
              <w:t>13. Workingstatus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14. Occupation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15. Qualification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16. Institutionname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17. Mothersname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18. Fathersname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19. Nextofkin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20. Nextofkinphonenumber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21. Maritalstatus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22. Spousecontact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23. Spousename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24. Numberofchildren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25. Membertype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26. Cell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27. Departmentname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28. Datejoined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29. Classselection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30. Spiritualgift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31. Position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32. Waterbaptised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33. Baptisedby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34. Datebaptised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35. Baptisedbytheholyspirit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36. Memberstatus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37. Datedeceased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38. Dateburied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39. Confirmed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40. Dateconfirmed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41. Comment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